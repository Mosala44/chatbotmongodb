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3184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184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t>Centro de Reparación de Componentes Antofagasta</w:t>
            </w:r>
          </w:p>
        </w:tc>
        <w:tc>
          <w:tcPr>
            <w:tcW w:type="dxa" w:w="2880"/>
          </w:tcPr>
          <w:p>
            <w:r>
              <w:t>ANÁLISIS SEMANAL DE ACEITE</w:t>
            </w:r>
          </w:p>
        </w:tc>
      </w:tr>
      <w:tr>
        <w:tc>
          <w:tcPr>
            <w:tcW w:type="dxa" w:w="8640"/>
            <w:gridSpan w:val="3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Camión</w:t>
            </w:r>
          </w:p>
        </w:tc>
        <w:tc>
          <w:tcPr>
            <w:tcW w:type="dxa" w:w="1234"/>
          </w:tcPr>
          <w:p>
            <w:r>
              <w:t>Fecha de Análisis</w:t>
            </w:r>
          </w:p>
        </w:tc>
        <w:tc>
          <w:tcPr>
            <w:tcW w:type="dxa" w:w="1234"/>
          </w:tcPr>
          <w:p>
            <w:r>
              <w:t>MT1 Horas</w:t>
            </w:r>
          </w:p>
        </w:tc>
        <w:tc>
          <w:tcPr>
            <w:tcW w:type="dxa" w:w="1234"/>
          </w:tcPr>
          <w:p>
            <w:r>
              <w:t>MT2 Horas</w:t>
            </w:r>
          </w:p>
        </w:tc>
        <w:tc>
          <w:tcPr>
            <w:tcW w:type="dxa" w:w="1234"/>
          </w:tcPr>
          <w:p>
            <w:r>
              <w:t>Condición</w:t>
            </w:r>
          </w:p>
        </w:tc>
        <w:tc>
          <w:tcPr>
            <w:tcW w:type="dxa" w:w="1234"/>
          </w:tcPr>
          <w:p>
            <w:r>
              <w:t>Observación</w:t>
            </w:r>
          </w:p>
        </w:tc>
        <w:tc>
          <w:tcPr>
            <w:tcW w:type="dxa" w:w="1234"/>
          </w:tcPr>
          <w:p>
            <w:r>
              <w:t>Recomendaciones</w:t>
            </w:r>
          </w:p>
        </w:tc>
      </w:tr>
      <w:tr>
        <w:tc>
          <w:tcPr>
            <w:tcW w:type="dxa" w:w="1234"/>
          </w:tcPr>
          <w:p>
            <w:r>
              <w:t>2CAM3080</w:t>
            </w:r>
          </w:p>
        </w:tc>
        <w:tc>
          <w:tcPr>
            <w:tcW w:type="dxa" w:w="1234"/>
          </w:tcPr>
          <w:p>
            <w:r>
              <w:t>26-08-2024 / 26-08-2024</w:t>
            </w:r>
          </w:p>
        </w:tc>
        <w:tc>
          <w:tcPr>
            <w:tcW w:type="dxa" w:w="1234"/>
          </w:tcPr>
          <w:p>
            <w:r>
              <w:t>43990</w:t>
            </w:r>
          </w:p>
        </w:tc>
        <w:tc>
          <w:tcPr>
            <w:tcW w:type="dxa" w:w="1234"/>
          </w:tcPr>
          <w:p>
            <w:r>
              <w:t>43990</w:t>
            </w:r>
          </w:p>
        </w:tc>
        <w:tc>
          <w:tcPr>
            <w:tcW w:type="dxa" w:w="1234"/>
          </w:tcPr>
          <w:p>
            <w:r>
              <w:t>ACCIÓN REQUERIDA</w:t>
            </w:r>
          </w:p>
        </w:tc>
        <w:tc>
          <w:tcPr>
            <w:tcW w:type="dxa" w:w="1234"/>
          </w:tcPr>
          <w:p>
            <w:r>
              <w:t>Na</w:t>
            </w:r>
          </w:p>
        </w:tc>
        <w:tc>
          <w:tcPr>
            <w:tcW w:type="dxa" w:w="1234"/>
            <w:shd w:fill="FF0000"/>
          </w:tcPr>
          <w:p/>
        </w:tc>
      </w:tr>
      <w:tr>
        <w:tc>
          <w:tcPr>
            <w:tcW w:type="dxa" w:w="1234"/>
          </w:tcPr>
          <w:p>
            <w:r>
              <w:t>2CAM3082</w:t>
            </w:r>
          </w:p>
        </w:tc>
        <w:tc>
          <w:tcPr>
            <w:tcW w:type="dxa" w:w="1234"/>
          </w:tcPr>
          <w:p>
            <w:r>
              <w:t>28-08-2024 / 28-08-2024</w:t>
            </w:r>
          </w:p>
        </w:tc>
        <w:tc>
          <w:tcPr>
            <w:tcW w:type="dxa" w:w="1234"/>
          </w:tcPr>
          <w:p>
            <w:r>
              <w:t>55647</w:t>
            </w:r>
          </w:p>
        </w:tc>
        <w:tc>
          <w:tcPr>
            <w:tcW w:type="dxa" w:w="1234"/>
          </w:tcPr>
          <w:p>
            <w:r>
              <w:t>55647</w:t>
            </w:r>
          </w:p>
        </w:tc>
        <w:tc>
          <w:tcPr>
            <w:tcW w:type="dxa" w:w="1234"/>
          </w:tcPr>
          <w:p>
            <w:r>
              <w:t>NORMAL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2CAM3083</w:t>
            </w:r>
          </w:p>
        </w:tc>
        <w:tc>
          <w:tcPr>
            <w:tcW w:type="dxa" w:w="1234"/>
          </w:tcPr>
          <w:p>
            <w:r>
              <w:t>20-09-2024 / 20-09-2024</w:t>
            </w:r>
          </w:p>
        </w:tc>
        <w:tc>
          <w:tcPr>
            <w:tcW w:type="dxa" w:w="1234"/>
          </w:tcPr>
          <w:p>
            <w:r>
              <w:t>64784</w:t>
            </w:r>
          </w:p>
        </w:tc>
        <w:tc>
          <w:tcPr>
            <w:tcW w:type="dxa" w:w="1234"/>
          </w:tcPr>
          <w:p>
            <w:r>
              <w:t>64784</w:t>
            </w:r>
          </w:p>
        </w:tc>
        <w:tc>
          <w:tcPr>
            <w:tcW w:type="dxa" w:w="1234"/>
          </w:tcPr>
          <w:p>
            <w:r>
              <w:t>ACCIÓN REQUERIDA</w:t>
            </w:r>
          </w:p>
        </w:tc>
        <w:tc>
          <w:tcPr>
            <w:tcW w:type="dxa" w:w="1234"/>
          </w:tcPr>
          <w:p>
            <w:r>
              <w:t>Na</w:t>
            </w:r>
          </w:p>
        </w:tc>
        <w:tc>
          <w:tcPr>
            <w:tcW w:type="dxa" w:w="1234"/>
            <w:shd w:fill="FF0000"/>
          </w:tcPr>
          <w:p/>
        </w:tc>
      </w:tr>
      <w:tr>
        <w:tc>
          <w:tcPr>
            <w:tcW w:type="dxa" w:w="1234"/>
          </w:tcPr>
          <w:p>
            <w:r>
              <w:t>2CAM3085</w:t>
            </w:r>
          </w:p>
        </w:tc>
        <w:tc>
          <w:tcPr>
            <w:tcW w:type="dxa" w:w="1234"/>
          </w:tcPr>
          <w:p>
            <w:r>
              <w:t>15-10-2024 / 21-08-2024</w:t>
            </w:r>
          </w:p>
        </w:tc>
        <w:tc>
          <w:tcPr>
            <w:tcW w:type="dxa" w:w="1234"/>
          </w:tcPr>
          <w:p>
            <w:r>
              <w:t>76230</w:t>
            </w:r>
          </w:p>
        </w:tc>
        <w:tc>
          <w:tcPr>
            <w:tcW w:type="dxa" w:w="1234"/>
          </w:tcPr>
          <w:p>
            <w:r>
              <w:t>75229</w:t>
            </w:r>
          </w:p>
        </w:tc>
        <w:tc>
          <w:tcPr>
            <w:tcW w:type="dxa" w:w="1234"/>
          </w:tcPr>
          <w:p>
            <w:r>
              <w:t>ACCIÓN REQUERIDA</w:t>
            </w:r>
          </w:p>
        </w:tc>
        <w:tc>
          <w:tcPr>
            <w:tcW w:type="dxa" w:w="1234"/>
          </w:tcPr>
          <w:p>
            <w:r>
              <w:t>Na</w:t>
            </w:r>
          </w:p>
        </w:tc>
        <w:tc>
          <w:tcPr>
            <w:tcW w:type="dxa" w:w="1234"/>
            <w:shd w:fill="FF0000"/>
          </w:tcPr>
          <w:p/>
        </w:tc>
      </w:tr>
      <w:tr>
        <w:tc>
          <w:tcPr>
            <w:tcW w:type="dxa" w:w="1234"/>
          </w:tcPr>
          <w:p>
            <w:r>
              <w:t>2CAM3086</w:t>
            </w:r>
          </w:p>
        </w:tc>
        <w:tc>
          <w:tcPr>
            <w:tcW w:type="dxa" w:w="1234"/>
          </w:tcPr>
          <w:p>
            <w:r>
              <w:t>27-09-2024 / 24-08-2024</w:t>
            </w:r>
          </w:p>
        </w:tc>
        <w:tc>
          <w:tcPr>
            <w:tcW w:type="dxa" w:w="1234"/>
          </w:tcPr>
          <w:p>
            <w:r>
              <w:t>61695</w:t>
            </w:r>
          </w:p>
        </w:tc>
        <w:tc>
          <w:tcPr>
            <w:tcW w:type="dxa" w:w="1234"/>
          </w:tcPr>
          <w:p>
            <w:r>
              <w:t>61129</w:t>
            </w:r>
          </w:p>
        </w:tc>
        <w:tc>
          <w:tcPr>
            <w:tcW w:type="dxa" w:w="1234"/>
          </w:tcPr>
          <w:p>
            <w:r>
              <w:t>ACCIÓN REQUERIDA</w:t>
            </w:r>
          </w:p>
        </w:tc>
        <w:tc>
          <w:tcPr>
            <w:tcW w:type="dxa" w:w="1234"/>
          </w:tcPr>
          <w:p>
            <w:r>
              <w:t>Na</w:t>
            </w:r>
          </w:p>
        </w:tc>
        <w:tc>
          <w:tcPr>
            <w:tcW w:type="dxa" w:w="1234"/>
            <w:shd w:fill="FF0000"/>
          </w:tcPr>
          <w:p/>
        </w:tc>
      </w:tr>
      <w:tr>
        <w:tc>
          <w:tcPr>
            <w:tcW w:type="dxa" w:w="1234"/>
          </w:tcPr>
          <w:p>
            <w:r>
              <w:t>2CAM3087</w:t>
            </w:r>
          </w:p>
        </w:tc>
        <w:tc>
          <w:tcPr>
            <w:tcW w:type="dxa" w:w="1234"/>
          </w:tcPr>
          <w:p>
            <w:r>
              <w:t>23-09-2024 / 23-09-2024</w:t>
            </w:r>
          </w:p>
        </w:tc>
        <w:tc>
          <w:tcPr>
            <w:tcW w:type="dxa" w:w="1234"/>
          </w:tcPr>
          <w:p>
            <w:r>
              <w:t>40339</w:t>
            </w:r>
          </w:p>
        </w:tc>
        <w:tc>
          <w:tcPr>
            <w:tcW w:type="dxa" w:w="1234"/>
          </w:tcPr>
          <w:p>
            <w:r>
              <w:t>40339</w:t>
            </w:r>
          </w:p>
        </w:tc>
        <w:tc>
          <w:tcPr>
            <w:tcW w:type="dxa" w:w="1234"/>
          </w:tcPr>
          <w:p>
            <w:r>
              <w:t>ACCIÓN REQUERIDA</w:t>
            </w:r>
          </w:p>
        </w:tc>
        <w:tc>
          <w:tcPr>
            <w:tcW w:type="dxa" w:w="1234"/>
          </w:tcPr>
          <w:p>
            <w:r>
              <w:t>Na</w:t>
            </w:r>
          </w:p>
        </w:tc>
        <w:tc>
          <w:tcPr>
            <w:tcW w:type="dxa" w:w="1234"/>
            <w:shd w:fill="FF0000"/>
          </w:tcPr>
          <w:p/>
        </w:tc>
      </w:tr>
      <w:tr>
        <w:tc>
          <w:tcPr>
            <w:tcW w:type="dxa" w:w="1234"/>
          </w:tcPr>
          <w:p>
            <w:r>
              <w:t>2CAM3092</w:t>
            </w:r>
          </w:p>
        </w:tc>
        <w:tc>
          <w:tcPr>
            <w:tcW w:type="dxa" w:w="1234"/>
          </w:tcPr>
          <w:p>
            <w:r>
              <w:t>16-08-2024 / 06-09-2024</w:t>
            </w:r>
          </w:p>
        </w:tc>
        <w:tc>
          <w:tcPr>
            <w:tcW w:type="dxa" w:w="1234"/>
          </w:tcPr>
          <w:p>
            <w:r>
              <w:t>72821</w:t>
            </w:r>
          </w:p>
        </w:tc>
        <w:tc>
          <w:tcPr>
            <w:tcW w:type="dxa" w:w="1234"/>
          </w:tcPr>
          <w:p>
            <w:r>
              <w:t>73169</w:t>
            </w:r>
          </w:p>
        </w:tc>
        <w:tc>
          <w:tcPr>
            <w:tcW w:type="dxa" w:w="1234"/>
          </w:tcPr>
          <w:p>
            <w:r>
              <w:t>NORMAL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2CAM3010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NORMAL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